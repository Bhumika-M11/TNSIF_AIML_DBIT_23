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71E2" w14:textId="77777777" w:rsidR="00D15FF2" w:rsidRDefault="00000000">
      <w:pPr>
        <w:pStyle w:val="Title"/>
      </w:pPr>
      <w:r>
        <w:t>Machine Learning Assignment: Decision Trees</w:t>
      </w:r>
    </w:p>
    <w:p w14:paraId="123A4659" w14:textId="77777777" w:rsidR="00D15FF2" w:rsidRDefault="00000000">
      <w:pPr>
        <w:pStyle w:val="Heading1"/>
      </w:pPr>
      <w:r>
        <w:t>Step 1: Data Understanding</w:t>
      </w:r>
    </w:p>
    <w:p w14:paraId="60A96DD7" w14:textId="77777777" w:rsidR="00D15FF2" w:rsidRDefault="00000000">
      <w:pPr>
        <w:pStyle w:val="ListNumber"/>
      </w:pPr>
      <w:r>
        <w:t>1. Load the dataset into Python using pandas.</w:t>
      </w:r>
    </w:p>
    <w:p w14:paraId="5EE7C312" w14:textId="77777777" w:rsidR="00D15FF2" w:rsidRDefault="00000000">
      <w:pPr>
        <w:pStyle w:val="ListNumber"/>
      </w:pPr>
      <w:r>
        <w:t>2. Display the first 5 rows and describe each feature.</w:t>
      </w:r>
    </w:p>
    <w:p w14:paraId="7C336DF1" w14:textId="77777777" w:rsidR="00D15FF2" w:rsidRDefault="00000000">
      <w:pPr>
        <w:pStyle w:val="ListNumber"/>
      </w:pPr>
      <w:r>
        <w:t>3. Check for missing values and handle them if any.</w:t>
      </w:r>
    </w:p>
    <w:p w14:paraId="5C0D9FAC" w14:textId="77777777" w:rsidR="00D15FF2" w:rsidRDefault="00000000">
      <w:pPr>
        <w:pStyle w:val="Heading1"/>
      </w:pPr>
      <w:r>
        <w:t>Step 2: Data Preprocessing</w:t>
      </w:r>
    </w:p>
    <w:p w14:paraId="11B383B2" w14:textId="77777777" w:rsidR="00D15FF2" w:rsidRDefault="00000000">
      <w:pPr>
        <w:pStyle w:val="ListNumber"/>
      </w:pPr>
      <w:r>
        <w:t>4. Convert categorical variables (Extracurricular, Internet_Access) into numerical form.</w:t>
      </w:r>
    </w:p>
    <w:p w14:paraId="2ED000F5" w14:textId="77777777" w:rsidR="00D15FF2" w:rsidRDefault="00000000">
      <w:pPr>
        <w:pStyle w:val="ListNumber"/>
      </w:pPr>
      <w:r>
        <w:t>5. Split the dataset into features (X) and target (y).</w:t>
      </w:r>
    </w:p>
    <w:p w14:paraId="7CC180CE" w14:textId="77777777" w:rsidR="00D15FF2" w:rsidRDefault="00000000">
      <w:pPr>
        <w:pStyle w:val="ListNumber"/>
      </w:pPr>
      <w:r>
        <w:t>6. Perform train-test split (70% train, 30% test).</w:t>
      </w:r>
    </w:p>
    <w:p w14:paraId="26775BD1" w14:textId="77777777" w:rsidR="00D15FF2" w:rsidRDefault="00000000">
      <w:pPr>
        <w:pStyle w:val="Heading1"/>
      </w:pPr>
      <w:r>
        <w:t>Step 3: Model Building</w:t>
      </w:r>
    </w:p>
    <w:p w14:paraId="4C0A39DE" w14:textId="77777777" w:rsidR="00D15FF2" w:rsidRDefault="00000000">
      <w:pPr>
        <w:pStyle w:val="ListNumber"/>
      </w:pPr>
      <w:r>
        <w:t>7. Train a Decision Tree Classifier on the training set.</w:t>
      </w:r>
    </w:p>
    <w:p w14:paraId="3F5AC46D" w14:textId="77777777" w:rsidR="00D15FF2" w:rsidRDefault="00000000">
      <w:pPr>
        <w:pStyle w:val="ListNumber"/>
      </w:pPr>
      <w:r>
        <w:t>8. Print the learned decision rules (tree structure).</w:t>
      </w:r>
    </w:p>
    <w:p w14:paraId="182E6E14" w14:textId="77777777" w:rsidR="00D15FF2" w:rsidRDefault="00000000">
      <w:pPr>
        <w:pStyle w:val="Heading1"/>
      </w:pPr>
      <w:r>
        <w:t>Step 4: Model Evaluation</w:t>
      </w:r>
    </w:p>
    <w:p w14:paraId="4841BEFF" w14:textId="77777777" w:rsidR="00D15FF2" w:rsidRDefault="00000000">
      <w:pPr>
        <w:pStyle w:val="ListNumber"/>
      </w:pPr>
      <w:r>
        <w:t>9. Predict on the test set.</w:t>
      </w:r>
    </w:p>
    <w:p w14:paraId="1D490C4A" w14:textId="77777777" w:rsidR="00D15FF2" w:rsidRDefault="00000000">
      <w:pPr>
        <w:pStyle w:val="ListNumber"/>
      </w:pPr>
      <w:r>
        <w:t>10. Evaluate performance using accuracy, confusion matrix, and classification report.</w:t>
      </w:r>
    </w:p>
    <w:p w14:paraId="16692995" w14:textId="77777777" w:rsidR="00D15FF2" w:rsidRDefault="00000000">
      <w:pPr>
        <w:pStyle w:val="Heading1"/>
      </w:pPr>
      <w:r>
        <w:t>Step 5: Model Tuning</w:t>
      </w:r>
    </w:p>
    <w:p w14:paraId="5B6D0388" w14:textId="77777777" w:rsidR="00D15FF2" w:rsidRDefault="00000000">
      <w:pPr>
        <w:pStyle w:val="ListNumber"/>
      </w:pPr>
      <w:r>
        <w:t>11. Experiment with max_depth and criterion (gini vs entropy). Compare results.</w:t>
      </w:r>
    </w:p>
    <w:p w14:paraId="002D6069" w14:textId="77777777" w:rsidR="00D15FF2" w:rsidRDefault="00000000">
      <w:pPr>
        <w:pStyle w:val="ListNumber"/>
      </w:pPr>
      <w:r>
        <w:t>12. Plot the decision tree and interpret which features are most important.</w:t>
      </w:r>
    </w:p>
    <w:p w14:paraId="67D8541D" w14:textId="77777777" w:rsidR="00D15FF2" w:rsidRDefault="00000000">
      <w:pPr>
        <w:pStyle w:val="Heading1"/>
      </w:pPr>
      <w:r>
        <w:t>Step 6: Insights &amp; Conclusion</w:t>
      </w:r>
    </w:p>
    <w:p w14:paraId="711FD0AC" w14:textId="77777777" w:rsidR="00D15FF2" w:rsidRDefault="00000000">
      <w:pPr>
        <w:pStyle w:val="ListNumber"/>
      </w:pPr>
      <w:r>
        <w:t>13. Which features influence student performance the most?</w:t>
      </w:r>
    </w:p>
    <w:p w14:paraId="6C95538A" w14:textId="77777777" w:rsidR="00D15FF2" w:rsidRDefault="00000000">
      <w:pPr>
        <w:pStyle w:val="ListNumber"/>
      </w:pPr>
      <w:r>
        <w:t>14. If you were a teacher, how would you use these insights to help students improve?</w:t>
      </w:r>
    </w:p>
    <w:sectPr w:rsidR="00D15F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573837">
    <w:abstractNumId w:val="8"/>
  </w:num>
  <w:num w:numId="2" w16cid:durableId="440228035">
    <w:abstractNumId w:val="6"/>
  </w:num>
  <w:num w:numId="3" w16cid:durableId="340203125">
    <w:abstractNumId w:val="5"/>
  </w:num>
  <w:num w:numId="4" w16cid:durableId="818885589">
    <w:abstractNumId w:val="4"/>
  </w:num>
  <w:num w:numId="5" w16cid:durableId="1398819456">
    <w:abstractNumId w:val="7"/>
  </w:num>
  <w:num w:numId="6" w16cid:durableId="661159812">
    <w:abstractNumId w:val="3"/>
  </w:num>
  <w:num w:numId="7" w16cid:durableId="290401227">
    <w:abstractNumId w:val="2"/>
  </w:num>
  <w:num w:numId="8" w16cid:durableId="2021931906">
    <w:abstractNumId w:val="1"/>
  </w:num>
  <w:num w:numId="9" w16cid:durableId="178549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04D"/>
    <w:rsid w:val="0029639D"/>
    <w:rsid w:val="00326F90"/>
    <w:rsid w:val="00AA1D8D"/>
    <w:rsid w:val="00B47730"/>
    <w:rsid w:val="00CB0664"/>
    <w:rsid w:val="00D15FF2"/>
    <w:rsid w:val="00D402AD"/>
    <w:rsid w:val="00E008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048FB"/>
  <w14:defaultImageDpi w14:val="300"/>
  <w15:docId w15:val="{EEB5D2C6-4422-48D6-9CE7-1244EE35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2025-08-29T09:33:00Z</dcterms:modified>
  <cp:category/>
</cp:coreProperties>
</file>